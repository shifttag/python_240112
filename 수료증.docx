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Python 수료증</w:t>
      </w:r>
    </w:p>
    <w:p>
      <w:pPr>
        <w:jc w:val="left"/>
      </w:pPr>
      <w:r>
        <w:rPr>
          <w:sz w:val="30"/>
        </w:rPr>
        <w:t xml:space="preserve">이름 : </w:t>
      </w:r>
      <w:r>
        <w:rPr>
          <w:sz w:val="30"/>
        </w:rPr>
        <w:t>홍동현</w:t>
      </w:r>
    </w:p>
    <w:p>
      <w:pPr>
        <w:jc w:val="left"/>
      </w:pPr>
      <w:r>
        <w:rPr>
          <w:sz w:val="30"/>
        </w:rPr>
        <w:t xml:space="preserve">생년월일 : </w:t>
      </w:r>
      <w:r>
        <w:rPr>
          <w:sz w:val="30"/>
        </w:rPr>
        <w:t>2000-05-28</w:t>
      </w:r>
    </w:p>
    <w:p>
      <w:pPr>
        <w:jc w:val="left"/>
      </w:pPr>
      <w:r>
        <w:rPr>
          <w:sz w:val="30"/>
        </w:rPr>
        <w:t xml:space="preserve">개강일자 : </w:t>
      </w:r>
      <w:r>
        <w:rPr>
          <w:sz w:val="30"/>
        </w:rPr>
        <w:t>2024-01-12</w:t>
      </w:r>
    </w:p>
    <w:p>
      <w:pPr>
        <w:jc w:val="left"/>
      </w:pPr>
      <w:r>
        <w:rPr>
          <w:sz w:val="30"/>
        </w:rPr>
        <w:t xml:space="preserve">종강일자 : </w:t>
      </w:r>
      <w:r>
        <w:rPr>
          <w:sz w:val="30"/>
        </w:rPr>
        <w:t>2024-02-13</w:t>
      </w:r>
      <w:r>
        <w:br/>
        <w:br/>
        <w:br/>
        <w:br/>
        <w:br/>
      </w:r>
    </w:p>
    <w:p>
      <w:pPr>
        <w:jc w:val="center"/>
      </w:pPr>
      <w:r>
        <w:rPr>
          <w:sz w:val="40"/>
        </w:rPr>
        <w:t>위 학생은 코리아IT아카데미 파이썬 수업을 매우 성실히 임하였기에 이 증서를 부여함</w:t>
      </w:r>
      <w:r>
        <w:br/>
        <w:br/>
        <w:br/>
        <w:br/>
        <w:br/>
        <w:br/>
      </w:r>
    </w:p>
    <w:p>
      <w:pPr>
        <w:jc w:val="center"/>
      </w:pPr>
      <w:r>
        <w:rPr>
          <w:sz w:val="36"/>
        </w:rPr>
        <w:t>2024</w:t>
      </w:r>
      <w:r>
        <w:t xml:space="preserve">년   </w:t>
      </w:r>
      <w:r>
        <w:rPr>
          <w:sz w:val="36"/>
        </w:rPr>
        <w:t>2</w:t>
      </w:r>
      <w:r>
        <w:t xml:space="preserve">월   </w:t>
      </w:r>
      <w:r>
        <w:rPr>
          <w:sz w:val="36"/>
        </w:rPr>
        <w:t>13</w:t>
      </w:r>
      <w:r>
        <w:t>일</w:t>
      </w:r>
      <w:r>
        <w:br/>
        <w:br/>
        <w:br/>
        <w:br/>
      </w:r>
    </w:p>
    <w:p>
      <w:pPr>
        <w:jc w:val="center"/>
      </w:pPr>
      <w:r>
        <w:rPr>
          <w:b/>
          <w:sz w:val="40"/>
        </w:rPr>
        <w:t>코리아IT아카데미 윤준형 강사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